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📍 Addis Ababa, Ethiopia | 📧 your.email@example.com | 📞 +251-XXXX-XXXXXX</w:t>
      </w:r>
    </w:p>
    <w:p>
      <w:r>
        <w:t>🌐 Portfolio: yourportfolio.link | GitHub: github.com/yourusername | LinkedIn: linkedin.com/in/yourprofile</w:t>
      </w:r>
    </w:p>
    <w:p>
      <w:r>
        <w:t>Frontend Developer | UI/UX Designer | Graphics &amp; Video Editor | Software Engineering Student</w:t>
      </w:r>
    </w:p>
    <w:p>
      <w:pPr>
        <w:pStyle w:val="Heading1"/>
      </w:pPr>
      <w:r>
        <w:t>Professional Summary</w:t>
      </w:r>
    </w:p>
    <w:p>
      <w:r>
        <w:t>Creative and impact-driven Frontend Developer and Software Engineering student at Addis Ababa Science and Technology University. Strong experience in building user-centric web applications and interfaces. Skilled in UI/UX, graphic design, and video editing. Currently learning backend development and pursuing leadership training through a 4-year program in the Muslim Students League, where I also serve as Academic Head. Proven track record in internships, hackathons, business forums, and academic excellence.</w:t>
      </w:r>
    </w:p>
    <w:p>
      <w:pPr>
        <w:pStyle w:val="Heading1"/>
      </w:pPr>
      <w:r>
        <w:t>Skills</w:t>
      </w:r>
    </w:p>
    <w:p>
      <w:r>
        <w:t>Frontend: HTML5, CSS3, JavaScript, React.js, Tailwind CSS</w:t>
        <w:br/>
        <w:t>Backend (Learning): Node.js, Express.js, MongoDB, MySQL</w:t>
        <w:br/>
        <w:t>UI/UX Design: Figma, Adobe XD, Prototyping, Wireframes</w:t>
        <w:br/>
        <w:t>Graphics Design: Adobe Photoshop, Illustrator, Canva</w:t>
        <w:br/>
        <w:t>Video Editing: Adobe Premiere Pro, CapCut, VN, InShot</w:t>
        <w:br/>
        <w:t>Programming: Java, C++, Git, GitHub</w:t>
        <w:br/>
        <w:t>Soft Skills: Leadership, Teamwork, Communication, Critical Thinking</w:t>
        <w:br/>
        <w:t>Languages: Amharic (Native), English (Fluent), Arabic (Advanced)</w:t>
      </w:r>
    </w:p>
    <w:p>
      <w:pPr>
        <w:pStyle w:val="Heading1"/>
      </w:pPr>
      <w:r>
        <w:t>Projects</w:t>
      </w:r>
    </w:p>
    <w:p>
      <w:pPr>
        <w:pStyle w:val="ListBullet"/>
      </w:pPr>
      <w:r>
        <w:t>Hotel Management System (C++ + MySQL)</w:t>
        <w:br/>
        <w:t>Booking, availability, and payment logic built using OOP and database integration.</w:t>
      </w:r>
    </w:p>
    <w:p>
      <w:pPr>
        <w:pStyle w:val="ListBullet"/>
      </w:pPr>
      <w:r>
        <w:t>Digital Locker System (C++)</w:t>
        <w:br/>
        <w:t>Encrypted digital locker with password protection using file handling.</w:t>
      </w:r>
    </w:p>
    <w:p>
      <w:pPr>
        <w:pStyle w:val="ListBullet"/>
      </w:pPr>
      <w:r>
        <w:t>UI/UX Design Portfolio Website</w:t>
        <w:br/>
        <w:t>Designed and developed interfaces demonstrating clean and human-centered design.</w:t>
      </w:r>
    </w:p>
    <w:p>
      <w:pPr>
        <w:pStyle w:val="ListBullet"/>
      </w:pPr>
      <w:r>
        <w:t>Frontend Clone Projects</w:t>
        <w:br/>
        <w:t>Recreated responsive UIs for platforms like Airbnb and Netflix using React.js.</w:t>
      </w:r>
    </w:p>
    <w:p>
      <w:pPr>
        <w:pStyle w:val="ListBullet"/>
      </w:pPr>
      <w:r>
        <w:t>Student Management System (C++)</w:t>
        <w:br/>
        <w:t>Implemented CRUD operations, sorting, and data storage using binary files.</w:t>
      </w:r>
    </w:p>
    <w:p>
      <w:pPr>
        <w:pStyle w:val="ListBullet"/>
      </w:pPr>
      <w:r>
        <w:t>Video &amp; Graphics Portfolio</w:t>
        <w:br/>
        <w:t>Edited event videos and designs using Premiere Pro, VN, and Canva.</w:t>
      </w:r>
    </w:p>
    <w:p>
      <w:pPr>
        <w:pStyle w:val="Heading1"/>
      </w:pPr>
      <w:r>
        <w:t>Experience</w:t>
      </w:r>
    </w:p>
    <w:p>
      <w:r>
        <w:t>Frontend Developer Intern – [Company Name], Addis Ababa (Jan 2025 – Present)</w:t>
        <w:br/>
        <w:t>- Built responsive frontend features and fixed UI bugs</w:t>
        <w:br/>
        <w:t>- Collaborated with UI/UX designers and backend developers</w:t>
      </w:r>
    </w:p>
    <w:p>
      <w:r>
        <w:t>Freelance Graphic &amp; Video Editor (2021 – Present)</w:t>
        <w:br/>
        <w:t>- Delivered 30+ graphic and video editing projects</w:t>
        <w:br/>
        <w:t>- Designed branding and social media materials</w:t>
      </w:r>
    </w:p>
    <w:p>
      <w:pPr>
        <w:pStyle w:val="Heading1"/>
      </w:pPr>
      <w:r>
        <w:t>Education</w:t>
      </w:r>
    </w:p>
    <w:p>
      <w:r>
        <w:t>BSc in Software Engineering – Addis Ababa Science and Technology University (2023 – Present)</w:t>
        <w:br/>
        <w:t>- 2nd Year Student</w:t>
        <w:br/>
        <w:t>- High academic performance</w:t>
      </w:r>
    </w:p>
    <w:p>
      <w:r>
        <w:t>Leadership Program – Muslim Students League (2022 – 2026)</w:t>
        <w:br/>
        <w:t>- Serving as Academic Head and active team leader</w:t>
      </w:r>
    </w:p>
    <w:p>
      <w:pPr>
        <w:pStyle w:val="Heading1"/>
      </w:pPr>
      <w:r>
        <w:t>Certifications &amp; Courses</w:t>
      </w:r>
    </w:p>
    <w:p>
      <w:pPr>
        <w:pStyle w:val="ListBullet"/>
      </w:pPr>
      <w:r>
        <w:t>Frontend Developer Track – ALX Africa (In Progress)</w:t>
      </w:r>
    </w:p>
    <w:p>
      <w:pPr>
        <w:pStyle w:val="ListBullet"/>
      </w:pPr>
      <w:r>
        <w:t>Backend Developer Track – ALX Africa (In Progress)</w:t>
      </w:r>
    </w:p>
    <w:p>
      <w:pPr>
        <w:pStyle w:val="ListBullet"/>
      </w:pPr>
      <w:r>
        <w:t>Professional Foundations Certificate – ALX Africa</w:t>
      </w:r>
    </w:p>
    <w:p>
      <w:pPr>
        <w:pStyle w:val="ListBullet"/>
      </w:pPr>
      <w:r>
        <w:t>Data Analysis Certificate – Udacity</w:t>
      </w:r>
    </w:p>
    <w:p>
      <w:pPr>
        <w:pStyle w:val="ListBullet"/>
      </w:pPr>
      <w:r>
        <w:t>Legal, Business &amp; Finance – Mesirat Program</w:t>
      </w:r>
    </w:p>
    <w:p>
      <w:pPr>
        <w:pStyle w:val="ListBullet"/>
      </w:pPr>
      <w:r>
        <w:t>3-Day Business Forum Participation</w:t>
      </w:r>
    </w:p>
    <w:p>
      <w:pPr>
        <w:pStyle w:val="ListBullet"/>
      </w:pPr>
      <w:r>
        <w:t>Hackathon Participation Certificate</w:t>
      </w:r>
    </w:p>
    <w:p>
      <w:pPr>
        <w:pStyle w:val="ListBullet"/>
      </w:pPr>
      <w:r>
        <w:t>Internship Certificate – [Organization Name]</w:t>
      </w:r>
    </w:p>
    <w:p>
      <w:pPr>
        <w:pStyle w:val="ListBullet"/>
      </w:pPr>
      <w:r>
        <w:t>High School Excellence &amp; Top Scorer Awards</w:t>
      </w:r>
    </w:p>
    <w:p>
      <w:pPr>
        <w:pStyle w:val="Heading1"/>
      </w:pPr>
      <w:r>
        <w:t>Leadership &amp; Volunteering</w:t>
      </w:r>
    </w:p>
    <w:p>
      <w:r>
        <w:t>- Academic Head, Muslim Students League – Lead study circles and mentoring programs</w:t>
        <w:br/>
        <w:t>- Community Volunteer – Engaged in education, health, and social initiatives</w:t>
        <w:br/>
        <w:t>- Bootcamp Attendee – Self-development and tech-for-good events</w:t>
        <w:br/>
        <w:t>- High School Association Founder – Led impactful extracurricular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